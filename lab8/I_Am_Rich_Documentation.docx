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37DEF" w14:textId="1A501AB5" w:rsidR="00623C1A" w:rsidRPr="00623C1A" w:rsidRDefault="00623C1A" w:rsidP="00623C1A">
      <w:pPr>
        <w:rPr>
          <w:b/>
          <w:bCs/>
        </w:rPr>
      </w:pPr>
      <w:r w:rsidRPr="00623C1A">
        <w:rPr>
          <w:b/>
          <w:bCs/>
        </w:rPr>
        <w:t>Assignment Report: "I Am Rich" App</w:t>
      </w:r>
      <w:r>
        <w:rPr>
          <w:b/>
          <w:bCs/>
          <w:lang w:val="kk-KZ"/>
        </w:rPr>
        <w:br/>
      </w:r>
      <w:r>
        <w:rPr>
          <w:b/>
          <w:bCs/>
          <w:lang w:val="kk-KZ"/>
        </w:rPr>
        <w:br/>
      </w:r>
      <w:r w:rsidRPr="00623C1A">
        <w:rPr>
          <w:b/>
          <w:bCs/>
        </w:rPr>
        <w:t>Main Goal</w:t>
      </w:r>
    </w:p>
    <w:p w14:paraId="0222F7A5" w14:textId="77777777" w:rsidR="00623C1A" w:rsidRPr="00623C1A" w:rsidRDefault="00623C1A" w:rsidP="00623C1A">
      <w:r w:rsidRPr="00623C1A">
        <w:t>The main purpose is to demonstrate how tapping an icon on a smartphone screen leads to elegant transitions and motivational messages with smooth animations.</w:t>
      </w:r>
    </w:p>
    <w:p w14:paraId="128322CD" w14:textId="77777777" w:rsidR="00623C1A" w:rsidRPr="00623C1A" w:rsidRDefault="00623C1A" w:rsidP="00623C1A">
      <w:pPr>
        <w:rPr>
          <w:b/>
          <w:bCs/>
          <w:lang w:val="ru-RU"/>
        </w:rPr>
      </w:pPr>
      <w:r w:rsidRPr="00623C1A">
        <w:rPr>
          <w:b/>
          <w:bCs/>
          <w:lang w:val="ru-RU"/>
        </w:rPr>
        <w:t>Tools:</w:t>
      </w:r>
    </w:p>
    <w:p w14:paraId="4BDACC3F" w14:textId="77777777" w:rsidR="00623C1A" w:rsidRPr="00623C1A" w:rsidRDefault="00623C1A" w:rsidP="00623C1A">
      <w:pPr>
        <w:numPr>
          <w:ilvl w:val="0"/>
          <w:numId w:val="10"/>
        </w:numPr>
      </w:pPr>
      <w:r w:rsidRPr="00623C1A">
        <w:rPr>
          <w:b/>
          <w:bCs/>
        </w:rPr>
        <w:t>Figma</w:t>
      </w:r>
      <w:r w:rsidRPr="00623C1A">
        <w:t xml:space="preserve"> for creating layouts and interactive prototypes.</w:t>
      </w:r>
    </w:p>
    <w:p w14:paraId="23DA5917" w14:textId="77777777" w:rsidR="00623C1A" w:rsidRPr="00623C1A" w:rsidRDefault="00623C1A" w:rsidP="00623C1A">
      <w:pPr>
        <w:numPr>
          <w:ilvl w:val="0"/>
          <w:numId w:val="10"/>
        </w:numPr>
      </w:pPr>
      <w:r w:rsidRPr="00623C1A">
        <w:rPr>
          <w:b/>
          <w:bCs/>
        </w:rPr>
        <w:t>Prototyping</w:t>
      </w:r>
      <w:r w:rsidRPr="00623C1A">
        <w:t xml:space="preserve"> to simulate app functionality without coding.</w:t>
      </w:r>
    </w:p>
    <w:p w14:paraId="1ADD3ED1" w14:textId="6CD41A12" w:rsidR="00623C1A" w:rsidRPr="00623C1A" w:rsidRDefault="00623C1A" w:rsidP="00623C1A">
      <w:proofErr w:type="spellStart"/>
      <w:r w:rsidRPr="00623C1A">
        <w:rPr>
          <w:b/>
          <w:bCs/>
          <w:lang w:val="ru-RU"/>
        </w:rPr>
        <w:t>Creation</w:t>
      </w:r>
      <w:proofErr w:type="spellEnd"/>
      <w:r w:rsidRPr="00623C1A">
        <w:rPr>
          <w:b/>
          <w:bCs/>
          <w:lang w:val="ru-RU"/>
        </w:rPr>
        <w:t xml:space="preserve"> Process</w:t>
      </w:r>
    </w:p>
    <w:p w14:paraId="34BF8855" w14:textId="77777777" w:rsidR="00623C1A" w:rsidRPr="00623C1A" w:rsidRDefault="00623C1A" w:rsidP="00623C1A">
      <w:pPr>
        <w:rPr>
          <w:b/>
          <w:bCs/>
        </w:rPr>
      </w:pPr>
      <w:r w:rsidRPr="00623C1A">
        <w:rPr>
          <w:b/>
          <w:bCs/>
        </w:rPr>
        <w:t>1. Designing Screens</w:t>
      </w:r>
    </w:p>
    <w:p w14:paraId="32DDE565" w14:textId="77777777" w:rsidR="00623C1A" w:rsidRPr="00623C1A" w:rsidRDefault="00623C1A" w:rsidP="00623C1A">
      <w:r w:rsidRPr="00623C1A">
        <w:t>Three main screens were created in Figma:</w:t>
      </w:r>
    </w:p>
    <w:p w14:paraId="05B6163B" w14:textId="77777777" w:rsidR="00623C1A" w:rsidRPr="00623C1A" w:rsidRDefault="00623C1A" w:rsidP="00623C1A">
      <w:pPr>
        <w:numPr>
          <w:ilvl w:val="0"/>
          <w:numId w:val="11"/>
        </w:numPr>
      </w:pPr>
      <w:r w:rsidRPr="00623C1A">
        <w:rPr>
          <w:b/>
          <w:bCs/>
        </w:rPr>
        <w:t>Home Screen:</w:t>
      </w:r>
      <w:r w:rsidRPr="00623C1A">
        <w:t xml:space="preserve"> Displays the app icon on a smartphone interface.</w:t>
      </w:r>
    </w:p>
    <w:p w14:paraId="357F944D" w14:textId="77777777" w:rsidR="00623C1A" w:rsidRPr="00623C1A" w:rsidRDefault="00623C1A" w:rsidP="00623C1A">
      <w:pPr>
        <w:numPr>
          <w:ilvl w:val="0"/>
          <w:numId w:val="11"/>
        </w:numPr>
      </w:pPr>
      <w:r w:rsidRPr="00623C1A">
        <w:rPr>
          <w:b/>
          <w:bCs/>
        </w:rPr>
        <w:t>First Screen:</w:t>
      </w:r>
      <w:r w:rsidRPr="00623C1A">
        <w:t xml:space="preserve"> Features a blue diamond, the text "I am RICH!" and a "Click Me!" button.</w:t>
      </w:r>
    </w:p>
    <w:p w14:paraId="7A6910A8" w14:textId="77777777" w:rsidR="00623C1A" w:rsidRPr="00623C1A" w:rsidRDefault="00623C1A" w:rsidP="00623C1A">
      <w:pPr>
        <w:numPr>
          <w:ilvl w:val="0"/>
          <w:numId w:val="11"/>
        </w:numPr>
      </w:pPr>
      <w:r w:rsidRPr="00623C1A">
        <w:rPr>
          <w:b/>
          <w:bCs/>
        </w:rPr>
        <w:t>After-Click Screen:</w:t>
      </w:r>
      <w:r w:rsidRPr="00623C1A">
        <w:t xml:space="preserve"> Shows a red diamond, the message "You Are Rich!" and a success button.</w:t>
      </w:r>
    </w:p>
    <w:p w14:paraId="2BB0F033" w14:textId="77777777" w:rsidR="00623C1A" w:rsidRPr="00623C1A" w:rsidRDefault="00623C1A" w:rsidP="00623C1A">
      <w:pPr>
        <w:rPr>
          <w:b/>
          <w:bCs/>
        </w:rPr>
      </w:pPr>
      <w:r w:rsidRPr="00623C1A">
        <w:rPr>
          <w:b/>
          <w:bCs/>
        </w:rPr>
        <w:t>2. Adding Interactivity</w:t>
      </w:r>
    </w:p>
    <w:p w14:paraId="3DFB8F0C" w14:textId="77777777" w:rsidR="00623C1A" w:rsidRPr="00623C1A" w:rsidRDefault="00623C1A" w:rsidP="00623C1A">
      <w:r w:rsidRPr="00623C1A">
        <w:t>Screens were linked together:</w:t>
      </w:r>
    </w:p>
    <w:p w14:paraId="76AB93E0" w14:textId="77777777" w:rsidR="00623C1A" w:rsidRPr="00623C1A" w:rsidRDefault="00623C1A" w:rsidP="00623C1A">
      <w:pPr>
        <w:numPr>
          <w:ilvl w:val="0"/>
          <w:numId w:val="12"/>
        </w:numPr>
      </w:pPr>
      <w:r w:rsidRPr="00623C1A">
        <w:t>Clicking the app icon navigates to the first screen.</w:t>
      </w:r>
    </w:p>
    <w:p w14:paraId="2F54F462" w14:textId="77777777" w:rsidR="00623C1A" w:rsidRPr="00623C1A" w:rsidRDefault="00623C1A" w:rsidP="00623C1A">
      <w:pPr>
        <w:numPr>
          <w:ilvl w:val="0"/>
          <w:numId w:val="12"/>
        </w:numPr>
      </w:pPr>
      <w:r w:rsidRPr="00623C1A">
        <w:t>Clicking the "Click Me!" button transitions to the congratulatory screen.</w:t>
      </w:r>
    </w:p>
    <w:p w14:paraId="69301EC1" w14:textId="77777777" w:rsidR="00623C1A" w:rsidRPr="00623C1A" w:rsidRDefault="00623C1A" w:rsidP="00623C1A">
      <w:pPr>
        <w:rPr>
          <w:b/>
          <w:bCs/>
          <w:lang w:val="ru-RU"/>
        </w:rPr>
      </w:pPr>
      <w:r w:rsidRPr="00623C1A">
        <w:rPr>
          <w:b/>
          <w:bCs/>
          <w:lang w:val="ru-RU"/>
        </w:rPr>
        <w:t xml:space="preserve">3. </w:t>
      </w:r>
      <w:proofErr w:type="spellStart"/>
      <w:r w:rsidRPr="00623C1A">
        <w:rPr>
          <w:b/>
          <w:bCs/>
          <w:lang w:val="ru-RU"/>
        </w:rPr>
        <w:t>Solving</w:t>
      </w:r>
      <w:proofErr w:type="spellEnd"/>
      <w:r w:rsidRPr="00623C1A">
        <w:rPr>
          <w:b/>
          <w:bCs/>
          <w:lang w:val="ru-RU"/>
        </w:rPr>
        <w:t xml:space="preserve"> </w:t>
      </w:r>
      <w:proofErr w:type="spellStart"/>
      <w:r w:rsidRPr="00623C1A">
        <w:rPr>
          <w:b/>
          <w:bCs/>
          <w:lang w:val="ru-RU"/>
        </w:rPr>
        <w:t>Challenges</w:t>
      </w:r>
      <w:proofErr w:type="spellEnd"/>
    </w:p>
    <w:p w14:paraId="7618B311" w14:textId="77777777" w:rsidR="00623C1A" w:rsidRPr="00623C1A" w:rsidRDefault="00623C1A" w:rsidP="00623C1A">
      <w:pPr>
        <w:numPr>
          <w:ilvl w:val="0"/>
          <w:numId w:val="13"/>
        </w:numPr>
      </w:pPr>
      <w:r w:rsidRPr="00623C1A">
        <w:rPr>
          <w:b/>
          <w:bCs/>
        </w:rPr>
        <w:t>Challenge:</w:t>
      </w:r>
      <w:r w:rsidRPr="00623C1A">
        <w:t xml:space="preserve"> Elements on screens were not always aligned.</w:t>
      </w:r>
      <w:r w:rsidRPr="00623C1A">
        <w:br/>
      </w:r>
      <w:r w:rsidRPr="00623C1A">
        <w:rPr>
          <w:b/>
          <w:bCs/>
        </w:rPr>
        <w:t>Solution:</w:t>
      </w:r>
      <w:r w:rsidRPr="00623C1A">
        <w:t xml:space="preserve"> Used Figma's alignment tools and grids for consistent layouts.</w:t>
      </w:r>
    </w:p>
    <w:p w14:paraId="2C9A9507" w14:textId="77777777" w:rsidR="00623C1A" w:rsidRPr="00623C1A" w:rsidRDefault="00623C1A" w:rsidP="00623C1A">
      <w:pPr>
        <w:numPr>
          <w:ilvl w:val="0"/>
          <w:numId w:val="13"/>
        </w:numPr>
      </w:pPr>
      <w:r w:rsidRPr="00623C1A">
        <w:rPr>
          <w:b/>
          <w:bCs/>
        </w:rPr>
        <w:t>Challenge:</w:t>
      </w:r>
      <w:r w:rsidRPr="00623C1A">
        <w:t xml:space="preserve"> Screen transitions appeared choppy.</w:t>
      </w:r>
      <w:r w:rsidRPr="00623C1A">
        <w:br/>
      </w:r>
      <w:r w:rsidRPr="00623C1A">
        <w:rPr>
          <w:b/>
          <w:bCs/>
        </w:rPr>
        <w:t>Solution:</w:t>
      </w:r>
      <w:r w:rsidRPr="00623C1A">
        <w:t xml:space="preserve"> Adjusted interaction settings in Figma for smooth animations.</w:t>
      </w:r>
    </w:p>
    <w:p w14:paraId="4153FF24" w14:textId="77777777" w:rsidR="00623C1A" w:rsidRPr="00623C1A" w:rsidRDefault="00623C1A" w:rsidP="00623C1A">
      <w:pPr>
        <w:rPr>
          <w:b/>
          <w:bCs/>
        </w:rPr>
      </w:pPr>
      <w:r w:rsidRPr="00623C1A">
        <w:rPr>
          <w:b/>
          <w:bCs/>
        </w:rPr>
        <w:t>4. Testing</w:t>
      </w:r>
    </w:p>
    <w:p w14:paraId="4E6FDA80" w14:textId="77777777" w:rsidR="00623C1A" w:rsidRPr="00623C1A" w:rsidRDefault="00623C1A" w:rsidP="00623C1A">
      <w:r w:rsidRPr="00623C1A">
        <w:t>The prototype was tested in Figma's preview mode to ensure seamless navigation and transitions.</w:t>
      </w:r>
    </w:p>
    <w:p w14:paraId="13745FEE" w14:textId="77777777" w:rsidR="00623C1A" w:rsidRDefault="00623C1A">
      <w:pPr>
        <w:rPr>
          <w:lang w:val="kk-KZ"/>
        </w:rPr>
      </w:pPr>
    </w:p>
    <w:p w14:paraId="78DF0799" w14:textId="1F3365C1" w:rsidR="00623C1A" w:rsidRPr="00623C1A" w:rsidRDefault="00623C1A">
      <w:pPr>
        <w:rPr>
          <w:lang w:val="kk-KZ"/>
        </w:rPr>
      </w:pPr>
      <w:r w:rsidRPr="00623C1A">
        <w:rPr>
          <w:lang w:val="kk-KZ"/>
        </w:rPr>
        <w:lastRenderedPageBreak/>
        <w:drawing>
          <wp:inline distT="0" distB="0" distL="0" distR="0" wp14:anchorId="6CF1F15C" wp14:editId="577BC530">
            <wp:extent cx="5486400" cy="3320415"/>
            <wp:effectExtent l="0" t="0" r="0" b="0"/>
            <wp:docPr id="57769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95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C1A" w:rsidRPr="00623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C1499D"/>
    <w:multiLevelType w:val="multilevel"/>
    <w:tmpl w:val="BC4A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07CCA"/>
    <w:multiLevelType w:val="multilevel"/>
    <w:tmpl w:val="2588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65B4C"/>
    <w:multiLevelType w:val="multilevel"/>
    <w:tmpl w:val="79AA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A71A24"/>
    <w:multiLevelType w:val="multilevel"/>
    <w:tmpl w:val="FAA6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769832">
    <w:abstractNumId w:val="8"/>
  </w:num>
  <w:num w:numId="2" w16cid:durableId="174619306">
    <w:abstractNumId w:val="6"/>
  </w:num>
  <w:num w:numId="3" w16cid:durableId="694113583">
    <w:abstractNumId w:val="5"/>
  </w:num>
  <w:num w:numId="4" w16cid:durableId="174930501">
    <w:abstractNumId w:val="4"/>
  </w:num>
  <w:num w:numId="5" w16cid:durableId="1880243384">
    <w:abstractNumId w:val="7"/>
  </w:num>
  <w:num w:numId="6" w16cid:durableId="521238391">
    <w:abstractNumId w:val="3"/>
  </w:num>
  <w:num w:numId="7" w16cid:durableId="346836428">
    <w:abstractNumId w:val="2"/>
  </w:num>
  <w:num w:numId="8" w16cid:durableId="700589902">
    <w:abstractNumId w:val="1"/>
  </w:num>
  <w:num w:numId="9" w16cid:durableId="1191409000">
    <w:abstractNumId w:val="0"/>
  </w:num>
  <w:num w:numId="10" w16cid:durableId="1189026755">
    <w:abstractNumId w:val="12"/>
  </w:num>
  <w:num w:numId="11" w16cid:durableId="204946603">
    <w:abstractNumId w:val="10"/>
  </w:num>
  <w:num w:numId="12" w16cid:durableId="2092311789">
    <w:abstractNumId w:val="9"/>
  </w:num>
  <w:num w:numId="13" w16cid:durableId="19562140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46D"/>
    <w:rsid w:val="00623C1A"/>
    <w:rsid w:val="00AA1D8D"/>
    <w:rsid w:val="00B47730"/>
    <w:rsid w:val="00CB0664"/>
    <w:rsid w:val="00ED06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71E976"/>
  <w14:defaultImageDpi w14:val="300"/>
  <w15:docId w15:val="{AFF5C800-0DED-415B-9A63-7479F9D5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Akerke Amirtay</cp:lastModifiedBy>
  <cp:revision>2</cp:revision>
  <dcterms:created xsi:type="dcterms:W3CDTF">2013-12-23T23:15:00Z</dcterms:created>
  <dcterms:modified xsi:type="dcterms:W3CDTF">2024-11-30T09:25:00Z</dcterms:modified>
  <cp:category/>
</cp:coreProperties>
</file>